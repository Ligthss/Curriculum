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NOMBRE APELLIDO</w:t>
      </w:r>
    </w:p>
    <w:p>
      <w:pPr>
        <w:jc w:val="center"/>
      </w:pPr>
      <w:r>
        <w:t>📞 (123) 456-7890 | ✉️ email@correo.com | 🌐 www.portafolio.com</w:t>
      </w:r>
    </w:p>
    <w:p>
      <w:pPr>
        <w:spacing w:after="0" w:before="240"/>
        <w:jc w:val="center"/>
        <w:pBdr/>
      </w:pPr>
      <w:r/>
    </w:p>
    <w:p>
      <w:pPr>
        <w:spacing w:before="240"/>
      </w:pPr>
      <w:r>
        <w:rPr>
          <w:b/>
          <w:color w:val="2E74B5"/>
          <w:sz w:val="26"/>
        </w:rPr>
        <w:t>PERFIL PROFESIONAL</w:t>
      </w:r>
    </w:p>
    <w:p>
      <w:r>
        <w:t>Breve descripción profesional de 3 a 4 líneas destacando experiencia, habilidades y objetivos.</w:t>
      </w:r>
    </w:p>
    <w:p>
      <w:pPr>
        <w:spacing w:before="240"/>
      </w:pPr>
      <w:r>
        <w:rPr>
          <w:b/>
          <w:color w:val="2E74B5"/>
          <w:sz w:val="26"/>
        </w:rPr>
        <w:t>FORMACIÓN ACADÉMICA</w:t>
      </w:r>
    </w:p>
    <w:p>
      <w:r>
        <w:rPr>
          <w:b/>
          <w:sz w:val="22"/>
        </w:rPr>
        <w:t>Licenciatura en X | Universidad Y | 2018 - 2022</w:t>
        <w:br/>
      </w:r>
      <w:r>
        <w:t>Descripción relevante de logros o enfoque de estudios.</w:t>
      </w:r>
    </w:p>
    <w:p>
      <w:pPr>
        <w:spacing w:before="240"/>
      </w:pPr>
      <w:r>
        <w:rPr>
          <w:b/>
          <w:color w:val="2E74B5"/>
          <w:sz w:val="26"/>
        </w:rPr>
        <w:t>EXPERIENCIA LABORAL</w:t>
      </w:r>
    </w:p>
    <w:p>
      <w:r>
        <w:rPr>
          <w:b/>
          <w:sz w:val="22"/>
        </w:rPr>
        <w:t>Puesto | Empresa | 2022 - Presente</w:t>
        <w:br/>
      </w:r>
      <w:r>
        <w:t>Descripción de funciones y logros en el puesto.</w:t>
      </w:r>
    </w:p>
    <w:p>
      <w:pPr>
        <w:spacing w:before="240"/>
      </w:pPr>
      <w:r>
        <w:rPr>
          <w:b/>
          <w:color w:val="2E74B5"/>
          <w:sz w:val="26"/>
        </w:rPr>
        <w:t>HABILIDADES</w:t>
      </w:r>
    </w:p>
    <w:p>
      <w:r>
        <w:t>• Habilidad técnica 1</w:t>
        <w:br/>
        <w:t>• Habilidad técnica 2</w:t>
        <w:br/>
        <w:t>• Habilidad blanda 1</w:t>
      </w:r>
    </w:p>
    <w:p>
      <w:pPr>
        <w:spacing w:before="240"/>
      </w:pPr>
      <w:r>
        <w:rPr>
          <w:b/>
          <w:color w:val="2E74B5"/>
          <w:sz w:val="26"/>
        </w:rPr>
        <w:t>IDIOMAS</w:t>
      </w:r>
    </w:p>
    <w:p>
      <w:r>
        <w:t>Español (Nativo), Inglés (Avanzado), Francés (Intermedio)</w:t>
      </w:r>
    </w:p>
    <w:p>
      <w:pPr>
        <w:spacing w:before="240"/>
      </w:pPr>
      <w:r>
        <w:rPr>
          <w:b/>
          <w:color w:val="2E74B5"/>
          <w:sz w:val="26"/>
        </w:rPr>
        <w:t>REFERENCIAS</w:t>
      </w:r>
    </w:p>
    <w:p>
      <w:r>
        <w:t>Disponibles a solicitud.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